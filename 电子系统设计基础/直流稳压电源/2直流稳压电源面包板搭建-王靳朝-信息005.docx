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"/>
        <w:ind w:left="0"/>
        <w:rPr>
          <w:rFonts w:ascii="Times New Roman"/>
          <w:sz w:val="17"/>
        </w:rPr>
      </w:pPr>
    </w:p>
    <w:p>
      <w:pPr>
        <w:spacing w:before="25"/>
        <w:ind w:left="2154" w:right="2574" w:firstLine="0"/>
        <w:jc w:val="center"/>
        <w:rPr>
          <w:sz w:val="32"/>
        </w:rPr>
      </w:pPr>
      <w:r>
        <w:rPr>
          <w:sz w:val="32"/>
        </w:rPr>
        <w:t>电子系统设计基础</w:t>
      </w:r>
    </w:p>
    <w:p>
      <w:pPr>
        <w:pStyle w:val="2"/>
        <w:spacing w:before="70" w:line="314" w:lineRule="exact"/>
      </w:pPr>
      <w:r>
        <w:t>班级：信息 005</w:t>
      </w:r>
    </w:p>
    <w:p>
      <w:pPr>
        <w:pStyle w:val="2"/>
        <w:spacing w:line="312" w:lineRule="exact"/>
        <w:rPr>
          <w:rFonts w:hint="default" w:eastAsia="等线"/>
          <w:lang w:val="en-US" w:eastAsia="zh-CN"/>
        </w:rPr>
      </w:pPr>
      <w:r>
        <w:t>学号：</w:t>
      </w:r>
      <w:r>
        <w:rPr>
          <w:rFonts w:hint="eastAsia"/>
          <w:lang w:val="en-US" w:eastAsia="zh-CN"/>
        </w:rPr>
        <w:t>2206113602</w:t>
      </w:r>
    </w:p>
    <w:p>
      <w:pPr>
        <w:pStyle w:val="2"/>
        <w:spacing w:line="314" w:lineRule="exact"/>
        <w:rPr>
          <w:rFonts w:hint="eastAsia" w:eastAsia="等线"/>
          <w:lang w:eastAsia="zh-CN"/>
        </w:rPr>
      </w:pPr>
      <w:r>
        <w:t>姓名：</w:t>
      </w:r>
      <w:r>
        <w:rPr>
          <w:rFonts w:hint="eastAsia"/>
          <w:lang w:val="en-US" w:eastAsia="zh-CN"/>
        </w:rPr>
        <w:t>王靳朝</w:t>
      </w:r>
    </w:p>
    <w:p>
      <w:pPr>
        <w:spacing w:before="98"/>
        <w:ind w:left="2155" w:right="2574" w:firstLine="0"/>
        <w:jc w:val="center"/>
        <w:rPr>
          <w:sz w:val="28"/>
        </w:rPr>
      </w:pPr>
      <w:r>
        <w:rPr>
          <w:sz w:val="28"/>
        </w:rPr>
        <w:t>实验二：直流稳压电源面包板搭建</w:t>
      </w:r>
    </w:p>
    <w:p>
      <w:pPr>
        <w:pStyle w:val="2"/>
        <w:spacing w:before="100" w:line="314" w:lineRule="exact"/>
      </w:pPr>
      <w:r>
        <w:t>一、实验内容（10 分）</w:t>
      </w:r>
    </w:p>
    <w:p>
      <w:pPr>
        <w:pStyle w:val="2"/>
        <w:spacing w:line="312" w:lineRule="exact"/>
        <w:ind w:left="551"/>
      </w:pPr>
      <w:r>
        <w:t>描述实验要完成的任务和指标</w:t>
      </w:r>
    </w:p>
    <w:p>
      <w:pPr>
        <w:pStyle w:val="6"/>
        <w:numPr>
          <w:ilvl w:val="0"/>
          <w:numId w:val="1"/>
        </w:numPr>
        <w:tabs>
          <w:tab w:val="left" w:pos="698"/>
        </w:tabs>
        <w:spacing w:before="0" w:after="0" w:line="312" w:lineRule="exact"/>
        <w:ind w:left="697" w:right="0" w:hanging="158"/>
        <w:jc w:val="left"/>
        <w:rPr>
          <w:sz w:val="21"/>
        </w:rPr>
      </w:pPr>
      <w:r>
        <w:rPr>
          <w:sz w:val="21"/>
        </w:rPr>
        <w:t>设计并制作一个直流稳压电源，主要技术指标参数为：</w:t>
      </w:r>
    </w:p>
    <w:p>
      <w:pPr>
        <w:pStyle w:val="6"/>
        <w:numPr>
          <w:ilvl w:val="0"/>
          <w:numId w:val="2"/>
        </w:numPr>
        <w:tabs>
          <w:tab w:val="left" w:pos="1070"/>
        </w:tabs>
        <w:spacing w:before="0" w:after="0" w:line="312" w:lineRule="exact"/>
        <w:ind w:left="1069" w:right="0" w:hanging="530"/>
        <w:jc w:val="left"/>
        <w:rPr>
          <w:sz w:val="21"/>
        </w:rPr>
      </w:pPr>
      <w:r>
        <w:rPr>
          <w:spacing w:val="4"/>
          <w:sz w:val="21"/>
        </w:rPr>
        <w:t xml:space="preserve">输出稳定的 正 </w:t>
      </w:r>
      <w:r>
        <w:rPr>
          <w:sz w:val="21"/>
        </w:rPr>
        <w:t>5V</w:t>
      </w:r>
      <w:r>
        <w:rPr>
          <w:spacing w:val="-2"/>
          <w:sz w:val="21"/>
        </w:rPr>
        <w:t xml:space="preserve"> 直流电压；</w:t>
      </w:r>
    </w:p>
    <w:p>
      <w:pPr>
        <w:pStyle w:val="6"/>
        <w:numPr>
          <w:ilvl w:val="0"/>
          <w:numId w:val="2"/>
        </w:numPr>
        <w:tabs>
          <w:tab w:val="left" w:pos="1070"/>
        </w:tabs>
        <w:spacing w:before="0" w:after="0" w:line="309" w:lineRule="exact"/>
        <w:ind w:left="1069" w:right="0" w:hanging="530"/>
        <w:jc w:val="left"/>
        <w:rPr>
          <w:sz w:val="21"/>
        </w:rPr>
      </w:pPr>
      <w:r>
        <w:rPr>
          <w:spacing w:val="6"/>
          <w:sz w:val="21"/>
        </w:rPr>
        <w:t xml:space="preserve">最大输出电流为 </w:t>
      </w:r>
      <w:r>
        <w:rPr>
          <w:sz w:val="21"/>
        </w:rPr>
        <w:t>0.5A；</w:t>
      </w:r>
    </w:p>
    <w:p>
      <w:pPr>
        <w:pStyle w:val="6"/>
        <w:numPr>
          <w:ilvl w:val="0"/>
          <w:numId w:val="2"/>
        </w:numPr>
        <w:tabs>
          <w:tab w:val="left" w:pos="1070"/>
        </w:tabs>
        <w:spacing w:before="0" w:after="0" w:line="312" w:lineRule="exact"/>
        <w:ind w:left="1069" w:right="0" w:hanging="530"/>
        <w:jc w:val="left"/>
        <w:rPr>
          <w:sz w:val="21"/>
        </w:rPr>
      </w:pPr>
      <w:r>
        <w:rPr>
          <w:w w:val="95"/>
          <w:position w:val="2"/>
          <w:sz w:val="21"/>
        </w:rPr>
        <w:t>滤波电容的电压裕量</w:t>
      </w:r>
      <w:r>
        <w:rPr>
          <w:spacing w:val="2"/>
          <w:w w:val="95"/>
          <w:position w:val="2"/>
          <w:sz w:val="21"/>
        </w:rPr>
        <w:t>≥50</w:t>
      </w:r>
      <w:r>
        <w:rPr>
          <w:spacing w:val="57"/>
          <w:w w:val="95"/>
          <w:position w:val="2"/>
          <w:sz w:val="21"/>
        </w:rPr>
        <w:t xml:space="preserve"> </w:t>
      </w:r>
      <w:r>
        <w:rPr>
          <w:spacing w:val="5"/>
          <w:w w:val="99"/>
          <w:sz w:val="21"/>
        </w:rPr>
        <w:drawing>
          <wp:inline distT="0" distB="0" distL="0" distR="0">
            <wp:extent cx="59690" cy="9779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4" cy="9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21"/>
        </w:rPr>
        <w:t>。</w:t>
      </w:r>
    </w:p>
    <w:p>
      <w:pPr>
        <w:pStyle w:val="6"/>
        <w:numPr>
          <w:ilvl w:val="0"/>
          <w:numId w:val="1"/>
        </w:numPr>
        <w:tabs>
          <w:tab w:val="left" w:pos="698"/>
        </w:tabs>
        <w:spacing w:before="3" w:after="0" w:line="237" w:lineRule="auto"/>
        <w:ind w:left="120" w:right="537" w:firstLine="420"/>
        <w:jc w:val="left"/>
        <w:rPr>
          <w:sz w:val="21"/>
        </w:rPr>
      </w:pPr>
      <w:r>
        <w:rPr>
          <w:spacing w:val="-4"/>
          <w:w w:val="95"/>
          <w:sz w:val="21"/>
        </w:rPr>
        <w:t xml:space="preserve">小组设计电路结构，选择电路元件，通过计算电路的电流、电压及功率确定合适的元    </w:t>
      </w:r>
      <w:r>
        <w:rPr>
          <w:spacing w:val="-4"/>
          <w:sz w:val="21"/>
        </w:rPr>
        <w:t>件参数。</w:t>
      </w:r>
    </w:p>
    <w:p>
      <w:pPr>
        <w:pStyle w:val="6"/>
        <w:numPr>
          <w:ilvl w:val="0"/>
          <w:numId w:val="1"/>
        </w:numPr>
        <w:tabs>
          <w:tab w:val="left" w:pos="698"/>
        </w:tabs>
        <w:spacing w:before="0" w:after="0" w:line="237" w:lineRule="auto"/>
        <w:ind w:left="120" w:right="537" w:firstLine="420"/>
        <w:jc w:val="left"/>
        <w:rPr>
          <w:sz w:val="21"/>
        </w:rPr>
      </w:pPr>
      <w:r>
        <w:rPr>
          <w:spacing w:val="-3"/>
          <w:w w:val="95"/>
          <w:sz w:val="21"/>
        </w:rPr>
        <w:t xml:space="preserve">自拟实验测量方法及步骤，将所需元件进行列表，并将结果与计算过程交给指导老师    </w:t>
      </w:r>
      <w:r>
        <w:rPr>
          <w:spacing w:val="-3"/>
          <w:sz w:val="21"/>
        </w:rPr>
        <w:t>审核，审核通过后开始实验。</w:t>
      </w:r>
    </w:p>
    <w:p>
      <w:pPr>
        <w:pStyle w:val="6"/>
        <w:numPr>
          <w:ilvl w:val="0"/>
          <w:numId w:val="1"/>
        </w:numPr>
        <w:tabs>
          <w:tab w:val="left" w:pos="698"/>
        </w:tabs>
        <w:spacing w:before="0" w:after="0" w:line="237" w:lineRule="auto"/>
        <w:ind w:left="120" w:right="537" w:firstLine="420"/>
        <w:jc w:val="left"/>
        <w:rPr>
          <w:sz w:val="21"/>
        </w:rPr>
      </w:pPr>
      <w:r>
        <w:rPr>
          <w:spacing w:val="-4"/>
          <w:w w:val="95"/>
          <w:sz w:val="21"/>
        </w:rPr>
        <w:t xml:space="preserve">在实验室中自行搭建电流，并对电路进行测试，将测试结果交给老师验收，若结果不    </w:t>
      </w:r>
      <w:r>
        <w:rPr>
          <w:spacing w:val="-4"/>
          <w:sz w:val="21"/>
        </w:rPr>
        <w:t>符合预期则重新进行设计。</w:t>
      </w:r>
    </w:p>
    <w:p>
      <w:pPr>
        <w:pStyle w:val="2"/>
        <w:spacing w:line="310" w:lineRule="exact"/>
      </w:pPr>
      <w:r>
        <w:t>二、实验原理（30 分）</w:t>
      </w:r>
    </w:p>
    <w:p>
      <w:pPr>
        <w:pStyle w:val="2"/>
        <w:spacing w:line="237" w:lineRule="auto"/>
        <w:ind w:left="540" w:right="2546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1409700</wp:posOffset>
            </wp:positionH>
            <wp:positionV relativeFrom="paragraph">
              <wp:posOffset>440055</wp:posOffset>
            </wp:positionV>
            <wp:extent cx="5250815" cy="169608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0762" cy="1696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 xml:space="preserve">面包板搭建电路的电路原理图、输入供给、输出分析、逐级分析  </w:t>
      </w:r>
      <w:bookmarkStart w:id="0" w:name="_GoBack"/>
      <w:bookmarkEnd w:id="0"/>
      <w:r>
        <w:t>电路原理图：</w:t>
      </w:r>
    </w:p>
    <w:p>
      <w:pPr>
        <w:pStyle w:val="2"/>
        <w:spacing w:before="36" w:line="314" w:lineRule="exact"/>
        <w:ind w:left="540"/>
      </w:pPr>
      <w:r>
        <w:rPr>
          <w:w w:val="95"/>
        </w:rPr>
        <w:t>输入供给：</w:t>
      </w:r>
    </w:p>
    <w:p>
      <w:pPr>
        <w:pStyle w:val="2"/>
        <w:spacing w:line="237" w:lineRule="auto"/>
        <w:ind w:left="540" w:right="4941"/>
      </w:pPr>
      <w:r>
        <w:rPr>
          <w:spacing w:val="-2"/>
        </w:rPr>
        <w:t xml:space="preserve">两输入端接 </w:t>
      </w:r>
      <w:r>
        <w:t>Vpp=20V</w:t>
      </w:r>
      <w:r>
        <w:rPr>
          <w:spacing w:val="-4"/>
        </w:rPr>
        <w:t xml:space="preserve"> 的反相正弦电压</w:t>
      </w:r>
      <w:r>
        <w:t>输出分析：</w:t>
      </w:r>
    </w:p>
    <w:p>
      <w:pPr>
        <w:pStyle w:val="2"/>
        <w:spacing w:line="312" w:lineRule="exact"/>
        <w:ind w:left="540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3361690</wp:posOffset>
            </wp:positionH>
            <wp:positionV relativeFrom="paragraph">
              <wp:posOffset>50800</wp:posOffset>
            </wp:positionV>
            <wp:extent cx="1162050" cy="94742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135" cy="947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输出 5V 的稳定直流电压。理论上有 90uV 的波纹，可带 10Ω的电阻，带负载能力强。</w:t>
      </w:r>
    </w:p>
    <w:p>
      <w:pPr>
        <w:pStyle w:val="2"/>
        <w:spacing w:before="8" w:line="314" w:lineRule="exact"/>
        <w:ind w:left="540"/>
      </w:pPr>
      <w:r>
        <w:t>逐级分析：</w:t>
      </w:r>
    </w:p>
    <w:p>
      <w:pPr>
        <w:pStyle w:val="2"/>
        <w:spacing w:line="314" w:lineRule="exact"/>
        <w:ind w:left="540"/>
      </w:pPr>
      <w:r>
        <w:t>全桥整流电路后，电压 V 降为 8.44V 左右，有明显波纹。</w:t>
      </w:r>
    </w:p>
    <w:p>
      <w:pPr>
        <w:spacing w:after="0" w:line="314" w:lineRule="exact"/>
        <w:sectPr>
          <w:type w:val="continuous"/>
          <w:pgSz w:w="11910" w:h="16840"/>
          <w:pgMar w:top="1580" w:right="1260" w:bottom="280" w:left="1680" w:header="720" w:footer="720" w:gutter="0"/>
          <w:cols w:space="720" w:num="1"/>
        </w:sectPr>
      </w:pPr>
    </w:p>
    <w:p>
      <w:pPr>
        <w:pStyle w:val="2"/>
        <w:ind w:left="540"/>
        <w:jc w:val="center"/>
        <w:rPr>
          <w:sz w:val="20"/>
        </w:rPr>
      </w:pPr>
      <w:r>
        <w:drawing>
          <wp:inline distT="0" distB="0" distL="114300" distR="114300">
            <wp:extent cx="3883660" cy="2896235"/>
            <wp:effectExtent l="0" t="0" r="254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3660" cy="289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99" w:line="314" w:lineRule="exact"/>
      </w:pPr>
      <w:r>
        <w:t>三、实验过程（20 分）</w:t>
      </w:r>
    </w:p>
    <w:p>
      <w:pPr>
        <w:pStyle w:val="2"/>
        <w:spacing w:line="312" w:lineRule="exact"/>
        <w:ind w:left="540"/>
      </w:pPr>
      <w:r>
        <w:t>具体电路搭建时的步骤和关键点的考量，如信号源怎么接？输出及参数怎么测？</w:t>
      </w:r>
    </w:p>
    <w:p>
      <w:pPr>
        <w:pStyle w:val="6"/>
        <w:numPr>
          <w:ilvl w:val="0"/>
          <w:numId w:val="3"/>
        </w:numPr>
        <w:tabs>
          <w:tab w:val="left" w:pos="1070"/>
        </w:tabs>
        <w:spacing w:before="0" w:after="0" w:line="312" w:lineRule="exact"/>
        <w:ind w:left="1069" w:right="0" w:hanging="530"/>
        <w:jc w:val="left"/>
        <w:rPr>
          <w:sz w:val="21"/>
        </w:rPr>
      </w:pPr>
      <w:r>
        <w:rPr>
          <w:sz w:val="21"/>
        </w:rPr>
        <w:t>将器件按照原理图正确地安装到面包板上，注意接地。</w:t>
      </w:r>
    </w:p>
    <w:p>
      <w:pPr>
        <w:pStyle w:val="6"/>
        <w:numPr>
          <w:ilvl w:val="0"/>
          <w:numId w:val="3"/>
        </w:numPr>
        <w:tabs>
          <w:tab w:val="left" w:pos="1076"/>
        </w:tabs>
        <w:spacing w:before="0" w:after="0" w:line="237" w:lineRule="auto"/>
        <w:ind w:left="120" w:right="530" w:firstLine="420"/>
        <w:jc w:val="left"/>
        <w:rPr>
          <w:sz w:val="21"/>
        </w:rPr>
      </w:pPr>
      <w:r>
        <w:rPr>
          <w:spacing w:val="-1"/>
          <w:sz w:val="21"/>
        </w:rPr>
        <w:t xml:space="preserve">信号源两个通道设置为 </w:t>
      </w:r>
      <w:r>
        <w:rPr>
          <w:sz w:val="21"/>
        </w:rPr>
        <w:t>f=50Hz，Vpp=20V</w:t>
      </w:r>
      <w:r>
        <w:rPr>
          <w:spacing w:val="-1"/>
          <w:sz w:val="21"/>
        </w:rPr>
        <w:t xml:space="preserve">，相位相差 </w:t>
      </w:r>
      <w:r>
        <w:rPr>
          <w:sz w:val="21"/>
        </w:rPr>
        <w:t>180°的正弦波。两通道分别接电路原理图中所示的两个输入接口，地线接地。</w:t>
      </w:r>
    </w:p>
    <w:p>
      <w:pPr>
        <w:pStyle w:val="6"/>
        <w:numPr>
          <w:ilvl w:val="0"/>
          <w:numId w:val="3"/>
        </w:numPr>
        <w:tabs>
          <w:tab w:val="left" w:pos="1078"/>
        </w:tabs>
        <w:spacing w:before="0" w:after="0" w:line="312" w:lineRule="exact"/>
        <w:ind w:left="1077" w:right="0" w:hanging="538"/>
        <w:jc w:val="left"/>
        <w:rPr>
          <w:sz w:val="21"/>
        </w:rPr>
      </w:pPr>
      <w:r>
        <w:rPr>
          <w:spacing w:val="-1"/>
          <w:sz w:val="21"/>
        </w:rPr>
        <w:t xml:space="preserve">负载电阻 </w:t>
      </w:r>
      <w:r>
        <w:rPr>
          <w:sz w:val="21"/>
        </w:rPr>
        <w:t>RL</w:t>
      </w:r>
      <w:r>
        <w:rPr>
          <w:spacing w:val="-1"/>
          <w:sz w:val="21"/>
        </w:rPr>
        <w:t xml:space="preserve"> 选用 </w:t>
      </w:r>
      <w:r>
        <w:rPr>
          <w:sz w:val="21"/>
        </w:rPr>
        <w:t>102 电位器。示波器接负载电阻，观察输出波形，记录输出电</w:t>
      </w:r>
    </w:p>
    <w:p>
      <w:pPr>
        <w:pStyle w:val="2"/>
        <w:spacing w:line="310" w:lineRule="exact"/>
      </w:pPr>
      <w:r>
        <w:t>压。</w:t>
      </w:r>
    </w:p>
    <w:p>
      <w:pPr>
        <w:pStyle w:val="6"/>
        <w:numPr>
          <w:ilvl w:val="0"/>
          <w:numId w:val="3"/>
        </w:numPr>
        <w:tabs>
          <w:tab w:val="left" w:pos="1070"/>
        </w:tabs>
        <w:spacing w:before="0" w:after="0" w:line="237" w:lineRule="auto"/>
        <w:ind w:left="540" w:right="434" w:firstLine="0"/>
        <w:jc w:val="left"/>
        <w:rPr>
          <w:sz w:val="2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1412240</wp:posOffset>
            </wp:positionH>
            <wp:positionV relativeFrom="paragraph">
              <wp:posOffset>447040</wp:posOffset>
            </wp:positionV>
            <wp:extent cx="4866640" cy="283845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6828" cy="2838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3"/>
          <w:w w:val="95"/>
          <w:sz w:val="21"/>
        </w:rPr>
        <w:t xml:space="preserve">自拟实验测量方法对电路进行测试。具体测量方法见“性能指标测量及分析”部分。   </w:t>
      </w:r>
      <w:r>
        <w:rPr>
          <w:spacing w:val="-3"/>
          <w:sz w:val="21"/>
        </w:rPr>
        <w:t>电路连接如下图：</w:t>
      </w:r>
    </w:p>
    <w:p>
      <w:pPr>
        <w:pStyle w:val="2"/>
        <w:spacing w:before="100" w:line="237" w:lineRule="auto"/>
        <w:ind w:left="540" w:right="5486" w:hanging="420"/>
      </w:pPr>
      <w:r>
        <w:t>四、性能指标测量及分析（25 分） 各项指标测量方法和测量结果。</w:t>
      </w:r>
    </w:p>
    <w:p>
      <w:pPr>
        <w:pStyle w:val="6"/>
        <w:numPr>
          <w:ilvl w:val="0"/>
          <w:numId w:val="4"/>
        </w:numPr>
        <w:tabs>
          <w:tab w:val="left" w:pos="756"/>
        </w:tabs>
        <w:spacing w:before="0" w:after="0" w:line="310" w:lineRule="exact"/>
        <w:ind w:left="756" w:right="0" w:hanging="216"/>
        <w:jc w:val="left"/>
        <w:rPr>
          <w:sz w:val="21"/>
        </w:rPr>
      </w:pPr>
      <w:r>
        <w:rPr>
          <w:sz w:val="21"/>
        </w:rPr>
        <w:t>输出电压</w:t>
      </w:r>
    </w:p>
    <w:p>
      <w:pPr>
        <w:pStyle w:val="2"/>
        <w:spacing w:line="314" w:lineRule="exact"/>
        <w:ind w:left="540"/>
      </w:pPr>
      <w:r>
        <w:t>示波器直接测量。输出电压为 5.04V，满足实验要求。</w:t>
      </w:r>
    </w:p>
    <w:p>
      <w:pPr>
        <w:spacing w:after="0" w:line="314" w:lineRule="exact"/>
        <w:sectPr>
          <w:pgSz w:w="11910" w:h="16840"/>
          <w:pgMar w:top="1520" w:right="1260" w:bottom="280" w:left="1680" w:header="720" w:footer="720" w:gutter="0"/>
          <w:cols w:space="720" w:num="1"/>
        </w:sectPr>
      </w:pPr>
    </w:p>
    <w:p>
      <w:pPr>
        <w:pStyle w:val="2"/>
        <w:ind w:left="540"/>
        <w:jc w:val="center"/>
        <w:rPr>
          <w:sz w:val="20"/>
        </w:rPr>
      </w:pPr>
      <w:r>
        <w:rPr>
          <w:sz w:val="20"/>
        </w:rPr>
        <w:drawing>
          <wp:inline distT="0" distB="0" distL="0" distR="0">
            <wp:extent cx="3205480" cy="227711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5951" cy="227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4"/>
        </w:numPr>
        <w:tabs>
          <w:tab w:val="left" w:pos="756"/>
        </w:tabs>
        <w:spacing w:before="97" w:after="0" w:line="314" w:lineRule="exact"/>
        <w:ind w:left="756" w:right="0" w:hanging="216"/>
        <w:jc w:val="left"/>
        <w:rPr>
          <w:sz w:val="21"/>
        </w:rPr>
      </w:pPr>
      <w:r>
        <w:rPr>
          <w:sz w:val="21"/>
        </w:rPr>
        <w:t>电压纹波</w:t>
      </w:r>
    </w:p>
    <w:p>
      <w:pPr>
        <w:pStyle w:val="2"/>
        <w:spacing w:after="10" w:line="314" w:lineRule="exact"/>
        <w:ind w:left="540"/>
      </w:pPr>
      <w:r>
        <w:t>示波器耦合方式改为交流，接到负载上。测得电压波纹 Vpp=124mV。</w:t>
      </w:r>
    </w:p>
    <w:p>
      <w:pPr>
        <w:pStyle w:val="2"/>
        <w:ind w:left="540"/>
        <w:jc w:val="center"/>
        <w:rPr>
          <w:sz w:val="20"/>
        </w:rPr>
      </w:pPr>
      <w:r>
        <w:rPr>
          <w:sz w:val="20"/>
        </w:rPr>
        <w:drawing>
          <wp:inline distT="0" distB="0" distL="0" distR="0">
            <wp:extent cx="3198495" cy="2326005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8780" cy="232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4"/>
        </w:numPr>
        <w:tabs>
          <w:tab w:val="left" w:pos="756"/>
        </w:tabs>
        <w:spacing w:before="66" w:after="0" w:line="314" w:lineRule="exact"/>
        <w:ind w:left="756" w:right="0" w:hanging="216"/>
        <w:jc w:val="left"/>
        <w:rPr>
          <w:sz w:val="21"/>
        </w:rPr>
      </w:pPr>
      <w:r>
        <w:rPr>
          <w:sz w:val="21"/>
        </w:rPr>
        <w:t>输出最大功率</w:t>
      </w:r>
    </w:p>
    <w:p>
      <w:pPr>
        <w:pStyle w:val="2"/>
        <w:spacing w:line="237" w:lineRule="auto"/>
        <w:ind w:right="536" w:firstLine="420"/>
      </w:pPr>
      <w:r>
        <w:t>调节电位器接入电路阻值。观察示波器发现，当电阻值减小到 RL=289Ω时，输出电压V=4.92V，波纹 Vpp=200mV。继续减小电阻值时，输出电压明显降低，波纹明显增大。</w:t>
      </w:r>
    </w:p>
    <w:p>
      <w:pPr>
        <w:pStyle w:val="2"/>
        <w:spacing w:line="312" w:lineRule="exact"/>
        <w:ind w:left="540"/>
      </w:pPr>
      <w:r>
        <w:t>以此时的参数进行计算，得此直流稳压电源的最大输出功率为 Pmax=0.0865W。</w:t>
      </w:r>
    </w:p>
    <w:p>
      <w:pPr>
        <w:pStyle w:val="2"/>
        <w:spacing w:line="312" w:lineRule="exact"/>
        <w:ind w:left="540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2177415</wp:posOffset>
            </wp:positionH>
            <wp:positionV relativeFrom="paragraph">
              <wp:posOffset>59690</wp:posOffset>
            </wp:positionV>
            <wp:extent cx="3220085" cy="2416175"/>
            <wp:effectExtent l="0" t="0" r="10795" b="6985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0085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numPr>
          <w:ilvl w:val="0"/>
          <w:numId w:val="4"/>
        </w:numPr>
        <w:tabs>
          <w:tab w:val="left" w:pos="756"/>
        </w:tabs>
        <w:spacing w:before="114" w:after="0" w:line="240" w:lineRule="auto"/>
        <w:ind w:left="756" w:right="0" w:hanging="216"/>
        <w:jc w:val="left"/>
        <w:rPr>
          <w:sz w:val="21"/>
        </w:rPr>
      </w:pPr>
      <w:r>
        <w:rPr>
          <w:sz w:val="21"/>
        </w:rPr>
        <w:t>效率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480" w:right="1260" w:bottom="280" w:left="1680" w:header="720" w:footer="720" w:gutter="0"/>
          <w:cols w:space="720" w:num="1"/>
        </w:sectPr>
      </w:pPr>
    </w:p>
    <w:p>
      <w:pPr>
        <w:pStyle w:val="2"/>
        <w:spacing w:before="42" w:line="237" w:lineRule="auto"/>
        <w:ind w:left="540" w:right="328"/>
      </w:pPr>
      <w:r>
        <w:rPr>
          <w:spacing w:val="-1"/>
        </w:rPr>
        <w:t xml:space="preserve">信号源输入电压为双通道反相 </w:t>
      </w:r>
      <w:r>
        <w:t>Vpp=20V</w:t>
      </w:r>
      <w:r>
        <w:rPr>
          <w:spacing w:val="-11"/>
        </w:rPr>
        <w:t xml:space="preserve"> 的正弦波，用万用表测得输入电流为 </w:t>
      </w:r>
      <w:r>
        <w:t>Ii=0.016A。</w:t>
      </w:r>
      <w:r>
        <w:rPr>
          <w:spacing w:val="-1"/>
        </w:rPr>
        <w:t xml:space="preserve">最大输出功率为 </w:t>
      </w:r>
      <w:r>
        <w:t>Pmax=0.0865W。</w:t>
      </w:r>
    </w:p>
    <w:p>
      <w:pPr>
        <w:pStyle w:val="2"/>
        <w:spacing w:before="1"/>
        <w:ind w:left="540"/>
      </w:pPr>
      <w:r>
        <w:rPr>
          <w:position w:val="1"/>
        </w:rPr>
        <w:t>计算得系统效率为</w:t>
      </w:r>
      <w:r>
        <w:rPr>
          <w:spacing w:val="-8"/>
          <w:position w:val="1"/>
        </w:rPr>
        <w:t xml:space="preserve"> </w:t>
      </w:r>
      <w:r>
        <w:rPr>
          <w:position w:val="1"/>
        </w:rPr>
        <w:t>38.22</w:t>
      </w:r>
      <w:r>
        <w:rPr>
          <w:spacing w:val="5"/>
          <w:w w:val="99"/>
        </w:rPr>
        <w:drawing>
          <wp:inline distT="0" distB="0" distL="0" distR="0">
            <wp:extent cx="59690" cy="97790"/>
            <wp:effectExtent l="0" t="0" r="0" b="0"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4" cy="9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  <w:t>。</w:t>
      </w:r>
    </w:p>
    <w:p>
      <w:pPr>
        <w:pStyle w:val="2"/>
        <w:spacing w:before="168" w:line="314" w:lineRule="exact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2559050</wp:posOffset>
            </wp:positionH>
            <wp:positionV relativeFrom="paragraph">
              <wp:posOffset>92075</wp:posOffset>
            </wp:positionV>
            <wp:extent cx="2708910" cy="315785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8857" cy="3157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五、总结（15 分）</w:t>
      </w:r>
    </w:p>
    <w:p>
      <w:pPr>
        <w:pStyle w:val="2"/>
        <w:spacing w:line="312" w:lineRule="exact"/>
        <w:ind w:left="551"/>
      </w:pPr>
      <w:r>
        <w:t>是实验知识的总结、实验结果分析总结、遇到的问题及解决方法</w:t>
      </w:r>
    </w:p>
    <w:p>
      <w:pPr>
        <w:pStyle w:val="6"/>
        <w:numPr>
          <w:ilvl w:val="0"/>
          <w:numId w:val="5"/>
        </w:numPr>
        <w:tabs>
          <w:tab w:val="left" w:pos="911"/>
          <w:tab w:val="left" w:pos="912"/>
        </w:tabs>
        <w:spacing w:before="0" w:after="0" w:line="312" w:lineRule="exact"/>
        <w:ind w:left="912" w:right="0" w:hanging="361"/>
        <w:jc w:val="left"/>
        <w:rPr>
          <w:sz w:val="21"/>
        </w:rPr>
      </w:pPr>
      <w:r>
        <w:rPr>
          <w:sz w:val="21"/>
        </w:rPr>
        <w:t>实验结果分析</w:t>
      </w:r>
    </w:p>
    <w:p>
      <w:pPr>
        <w:pStyle w:val="2"/>
        <w:spacing w:line="237" w:lineRule="auto"/>
        <w:ind w:right="535" w:firstLine="420"/>
        <w:jc w:val="right"/>
      </w:pPr>
      <w:r>
        <w:t>直流稳压电源能稳定输出 5V 的电压，带负载能力较强，最大输出电流约 17mA，电压</w:t>
      </w:r>
      <w:r>
        <w:rPr>
          <w:position w:val="1"/>
        </w:rPr>
        <w:t>波纹仅</w:t>
      </w:r>
      <w:r>
        <w:rPr>
          <w:spacing w:val="-11"/>
          <w:position w:val="1"/>
        </w:rPr>
        <w:t xml:space="preserve"> </w:t>
      </w:r>
      <w:r>
        <w:rPr>
          <w:position w:val="1"/>
        </w:rPr>
        <w:t>124mV。最大输出功率</w:t>
      </w:r>
      <w:r>
        <w:rPr>
          <w:spacing w:val="-11"/>
          <w:position w:val="1"/>
        </w:rPr>
        <w:t xml:space="preserve"> </w:t>
      </w:r>
      <w:r>
        <w:rPr>
          <w:position w:val="1"/>
        </w:rPr>
        <w:t>Pmax=0.0865W，系统效率为</w:t>
      </w:r>
      <w:r>
        <w:rPr>
          <w:spacing w:val="-9"/>
          <w:position w:val="1"/>
        </w:rPr>
        <w:t xml:space="preserve"> </w:t>
      </w:r>
      <w:r>
        <w:rPr>
          <w:position w:val="1"/>
        </w:rPr>
        <w:t>38.22</w:t>
      </w:r>
      <w:r>
        <w:rPr>
          <w:spacing w:val="-57"/>
          <w:position w:val="1"/>
        </w:rPr>
        <w:t xml:space="preserve"> </w:t>
      </w:r>
      <w:r>
        <w:rPr>
          <w:spacing w:val="5"/>
          <w:w w:val="99"/>
        </w:rPr>
        <w:drawing>
          <wp:inline distT="0" distB="0" distL="0" distR="0">
            <wp:extent cx="59690" cy="97790"/>
            <wp:effectExtent l="0" t="0" r="0" b="0"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4" cy="9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5"/>
          <w:position w:val="1"/>
        </w:rPr>
        <w:t>。整体性能较为理想。</w:t>
      </w:r>
      <w:r>
        <w:rPr>
          <w:spacing w:val="-5"/>
          <w:w w:val="95"/>
        </w:rPr>
        <w:t>实验结果虽然与仿真结果存在一定差异，但是实际电路中存在着种种不理想因素，已经</w:t>
      </w:r>
    </w:p>
    <w:p>
      <w:pPr>
        <w:pStyle w:val="2"/>
        <w:spacing w:line="309" w:lineRule="exact"/>
        <w:ind w:left="0" w:right="5486"/>
        <w:jc w:val="right"/>
      </w:pPr>
      <w:r>
        <w:rPr>
          <w:w w:val="95"/>
        </w:rPr>
        <w:t>较好的达到了设计要求和实验目的。</w:t>
      </w:r>
    </w:p>
    <w:p>
      <w:pPr>
        <w:pStyle w:val="6"/>
        <w:numPr>
          <w:ilvl w:val="0"/>
          <w:numId w:val="5"/>
        </w:numPr>
        <w:tabs>
          <w:tab w:val="left" w:pos="359"/>
          <w:tab w:val="left" w:pos="912"/>
        </w:tabs>
        <w:spacing w:before="0" w:after="0" w:line="312" w:lineRule="exact"/>
        <w:ind w:left="912" w:right="5534" w:hanging="912"/>
        <w:jc w:val="right"/>
        <w:rPr>
          <w:sz w:val="21"/>
        </w:rPr>
      </w:pPr>
      <w:r>
        <w:rPr>
          <w:w w:val="95"/>
          <w:sz w:val="21"/>
        </w:rPr>
        <w:t>电路搭建、调试测试的方法</w:t>
      </w:r>
    </w:p>
    <w:p>
      <w:pPr>
        <w:pStyle w:val="2"/>
        <w:spacing w:line="237" w:lineRule="auto"/>
        <w:ind w:right="537" w:firstLine="420"/>
      </w:pPr>
      <w:r>
        <w:rPr>
          <w:spacing w:val="-8"/>
          <w:w w:val="95"/>
        </w:rPr>
        <w:t xml:space="preserve">电路搭建方法：根据原理图，将元器件逐个插到面包板上，合理安排布局，选择合适长    </w:t>
      </w:r>
      <w:r>
        <w:rPr>
          <w:spacing w:val="-8"/>
        </w:rPr>
        <w:t>度的导线进行连接。注意极性元件接入电路的方向和地线的连接。</w:t>
      </w:r>
    </w:p>
    <w:p>
      <w:pPr>
        <w:pStyle w:val="2"/>
        <w:spacing w:line="237" w:lineRule="auto"/>
        <w:ind w:right="539" w:firstLine="420"/>
      </w:pPr>
      <w:r>
        <w:t>调试测试方法：a. 断开部分器件进行逐级测试；b. 使用万用表测量各个结点的电压， 检查电路连接是否正确。</w:t>
      </w:r>
    </w:p>
    <w:p>
      <w:pPr>
        <w:pStyle w:val="6"/>
        <w:numPr>
          <w:ilvl w:val="0"/>
          <w:numId w:val="5"/>
        </w:numPr>
        <w:tabs>
          <w:tab w:val="left" w:pos="911"/>
          <w:tab w:val="left" w:pos="912"/>
        </w:tabs>
        <w:spacing w:before="0" w:after="0" w:line="310" w:lineRule="exact"/>
        <w:ind w:left="912" w:right="0" w:hanging="361"/>
        <w:jc w:val="left"/>
        <w:rPr>
          <w:sz w:val="21"/>
        </w:rPr>
      </w:pPr>
      <w:r>
        <w:rPr>
          <w:sz w:val="21"/>
        </w:rPr>
        <w:t>遇到的问题和解决方法</w:t>
      </w:r>
    </w:p>
    <w:p>
      <w:pPr>
        <w:pStyle w:val="6"/>
        <w:numPr>
          <w:ilvl w:val="0"/>
          <w:numId w:val="6"/>
        </w:numPr>
        <w:tabs>
          <w:tab w:val="left" w:pos="1070"/>
        </w:tabs>
        <w:spacing w:before="0" w:after="0" w:line="237" w:lineRule="auto"/>
        <w:ind w:left="120" w:right="535" w:firstLine="420"/>
        <w:jc w:val="left"/>
        <w:rPr>
          <w:sz w:val="21"/>
        </w:rPr>
      </w:pPr>
      <w:r>
        <w:rPr>
          <w:spacing w:val="-2"/>
          <w:sz w:val="21"/>
        </w:rPr>
        <w:t xml:space="preserve">断开部分元件逐级测试电路后，输出电压变为 </w:t>
      </w:r>
      <w:r>
        <w:rPr>
          <w:sz w:val="21"/>
        </w:rPr>
        <w:t>8mV</w:t>
      </w:r>
      <w:r>
        <w:rPr>
          <w:spacing w:val="-4"/>
          <w:sz w:val="21"/>
        </w:rPr>
        <w:t>。经检查发现测试后误将二极</w:t>
      </w:r>
      <w:r>
        <w:rPr>
          <w:spacing w:val="-5"/>
          <w:sz w:val="21"/>
        </w:rPr>
        <w:t xml:space="preserve">管接反。调整后输出电压恢复 </w:t>
      </w:r>
      <w:r>
        <w:rPr>
          <w:sz w:val="21"/>
        </w:rPr>
        <w:t>5V</w:t>
      </w:r>
      <w:r>
        <w:rPr>
          <w:spacing w:val="-2"/>
          <w:sz w:val="21"/>
        </w:rPr>
        <w:t xml:space="preserve"> 稳定输出。</w:t>
      </w:r>
    </w:p>
    <w:p>
      <w:pPr>
        <w:pStyle w:val="6"/>
        <w:numPr>
          <w:ilvl w:val="0"/>
          <w:numId w:val="6"/>
        </w:numPr>
        <w:tabs>
          <w:tab w:val="left" w:pos="1080"/>
        </w:tabs>
        <w:spacing w:before="0" w:after="0" w:line="237" w:lineRule="auto"/>
        <w:ind w:left="120" w:right="535" w:firstLine="420"/>
        <w:jc w:val="left"/>
        <w:rPr>
          <w:sz w:val="21"/>
        </w:rPr>
      </w:pPr>
      <w:r>
        <w:rPr>
          <w:spacing w:val="-1"/>
          <w:sz w:val="21"/>
        </w:rPr>
        <w:t xml:space="preserve">按照仿真结果，选择了电阻值不到 </w:t>
      </w:r>
      <w:r>
        <w:rPr>
          <w:spacing w:val="2"/>
          <w:sz w:val="21"/>
        </w:rPr>
        <w:t>100Ω</w:t>
      </w:r>
      <w:r>
        <w:rPr>
          <w:sz w:val="21"/>
        </w:rPr>
        <w:t>的小电阻作为负载，得到的输出电压小</w:t>
      </w:r>
      <w:r>
        <w:rPr>
          <w:spacing w:val="-3"/>
          <w:sz w:val="21"/>
        </w:rPr>
        <w:t xml:space="preserve">于 </w:t>
      </w:r>
      <w:r>
        <w:rPr>
          <w:sz w:val="21"/>
        </w:rPr>
        <w:t>5V</w:t>
      </w:r>
      <w:r>
        <w:rPr>
          <w:spacing w:val="-3"/>
          <w:sz w:val="21"/>
        </w:rPr>
        <w:t xml:space="preserve"> 且不稳定。在老师的指导下将负载电阻更换为 </w:t>
      </w:r>
      <w:r>
        <w:rPr>
          <w:sz w:val="21"/>
        </w:rPr>
        <w:t>300Ω左右，问题得到解决。</w:t>
      </w:r>
    </w:p>
    <w:sectPr>
      <w:pgSz w:w="11910" w:h="16840"/>
      <w:pgMar w:top="1380" w:right="1260" w:bottom="280" w:left="16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912" w:hanging="360"/>
        <w:jc w:val="left"/>
      </w:pPr>
      <w:rPr>
        <w:rFonts w:hint="default" w:ascii="等线" w:hAnsi="等线" w:eastAsia="等线" w:cs="等线"/>
        <w:w w:val="99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2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2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3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3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4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74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55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56" w:hanging="360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"/>
      <w:lvlJc w:val="left"/>
      <w:pPr>
        <w:ind w:left="756" w:hanging="216"/>
        <w:jc w:val="left"/>
      </w:pPr>
      <w:rPr>
        <w:rFonts w:hint="default" w:ascii="等线" w:hAnsi="等线" w:eastAsia="等线" w:cs="等线"/>
        <w:w w:val="99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80" w:hanging="21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01" w:hanging="21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21" w:hanging="21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42" w:hanging="21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21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83" w:hanging="21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504" w:hanging="21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24" w:hanging="216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（%1）"/>
      <w:lvlJc w:val="left"/>
      <w:pPr>
        <w:ind w:left="1069" w:hanging="530"/>
        <w:jc w:val="left"/>
      </w:pPr>
      <w:rPr>
        <w:rFonts w:hint="default" w:ascii="等线" w:hAnsi="等线" w:eastAsia="等线" w:cs="等线"/>
        <w:spacing w:val="-1"/>
        <w:w w:val="99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850" w:hanging="53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641" w:hanging="53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431" w:hanging="53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222" w:hanging="53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013" w:hanging="53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803" w:hanging="53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594" w:hanging="53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84" w:hanging="530"/>
      </w:pPr>
      <w:rPr>
        <w:rFonts w:hint="default"/>
        <w:lang w:val="zh-CN" w:eastAsia="zh-CN" w:bidi="zh-CN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97" w:hanging="158"/>
        <w:jc w:val="left"/>
      </w:pPr>
      <w:rPr>
        <w:rFonts w:hint="default" w:ascii="等线" w:hAnsi="等线" w:eastAsia="等线" w:cs="等线"/>
        <w:spacing w:val="-1"/>
        <w:w w:val="99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26" w:hanging="15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3" w:hanging="15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79" w:hanging="15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06" w:hanging="15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33" w:hanging="15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59" w:hanging="15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86" w:hanging="15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12" w:hanging="158"/>
      </w:pPr>
      <w:rPr>
        <w:rFonts w:hint="default"/>
        <w:lang w:val="zh-CN" w:eastAsia="zh-CN" w:bidi="zh-CN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decimal"/>
      <w:lvlText w:val="（%1）"/>
      <w:lvlJc w:val="left"/>
      <w:pPr>
        <w:ind w:left="120" w:hanging="530"/>
        <w:jc w:val="left"/>
      </w:pPr>
      <w:rPr>
        <w:rFonts w:hint="default" w:ascii="等线" w:hAnsi="等线" w:eastAsia="等线" w:cs="等线"/>
        <w:spacing w:val="-13"/>
        <w:w w:val="99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004" w:hanging="53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89" w:hanging="53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73" w:hanging="53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658" w:hanging="53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543" w:hanging="53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27" w:hanging="53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12" w:hanging="53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6" w:hanging="530"/>
      </w:pPr>
      <w:rPr>
        <w:rFonts w:hint="default"/>
        <w:lang w:val="zh-CN" w:eastAsia="zh-CN" w:bidi="zh-CN"/>
      </w:rPr>
    </w:lvl>
  </w:abstractNum>
  <w:abstractNum w:abstractNumId="5">
    <w:nsid w:val="59ADCABA"/>
    <w:multiLevelType w:val="multilevel"/>
    <w:tmpl w:val="59ADCABA"/>
    <w:lvl w:ilvl="0" w:tentative="0">
      <w:start w:val="1"/>
      <w:numFmt w:val="decimal"/>
      <w:lvlText w:val="（%1）"/>
      <w:lvlJc w:val="left"/>
      <w:pPr>
        <w:ind w:left="1069" w:hanging="530"/>
        <w:jc w:val="left"/>
      </w:pPr>
      <w:rPr>
        <w:rFonts w:hint="default" w:ascii="等线" w:hAnsi="等线" w:eastAsia="等线" w:cs="等线"/>
        <w:spacing w:val="-1"/>
        <w:w w:val="99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850" w:hanging="53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641" w:hanging="53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431" w:hanging="53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222" w:hanging="53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013" w:hanging="53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803" w:hanging="53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594" w:hanging="53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384" w:hanging="530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Y5NDA1ZDQ4Y2RmYTJlZGRkZmI2ZDdmY2VjZWRkMDUifQ=="/>
  </w:docVars>
  <w:rsids>
    <w:rsidRoot w:val="00000000"/>
    <w:rsid w:val="0401226F"/>
    <w:rsid w:val="550951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等线" w:hAnsi="等线" w:eastAsia="等线" w:cs="等线"/>
      <w:sz w:val="22"/>
      <w:szCs w:val="22"/>
      <w:lang w:val="zh-CN" w:eastAsia="zh-CN" w:bidi="zh-CN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120"/>
    </w:pPr>
    <w:rPr>
      <w:rFonts w:ascii="等线" w:hAnsi="等线" w:eastAsia="等线" w:cs="等线"/>
      <w:sz w:val="21"/>
      <w:szCs w:val="21"/>
      <w:lang w:val="zh-CN" w:eastAsia="zh-CN" w:bidi="zh-CN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ind w:left="120" w:firstLine="420"/>
    </w:pPr>
    <w:rPr>
      <w:rFonts w:ascii="等线" w:hAnsi="等线" w:eastAsia="等线" w:cs="等线"/>
      <w:lang w:val="zh-CN" w:eastAsia="zh-CN" w:bidi="zh-CN"/>
    </w:rPr>
  </w:style>
  <w:style w:type="paragraph" w:customStyle="1" w:styleId="7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1243</Words>
  <Characters>1403</Characters>
  <TotalTime>2</TotalTime>
  <ScaleCrop>false</ScaleCrop>
  <LinksUpToDate>false</LinksUpToDate>
  <CharactersWithSpaces>1480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2022-06-07T13:17:00Z</dcterms:created>
  <dc:creator>Dell</dc:creator>
  <cp:lastModifiedBy>昭君</cp:lastModifiedBy>
  <dcterms:modified xsi:type="dcterms:W3CDTF">2022-06-07T13:21:27Z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2022-05-23T00:00:00Z</vt:filetime>
  </property>
  <property fmtid="{D5CDD505-2E9C-101B-9397-08002B2CF9AE}" pid="3" name="Creator">
    <vt:lpwstr>WPS 文字</vt:lpwstr>
  </property>
  <property fmtid="{D5CDD505-2E9C-101B-9397-08002B2CF9AE}" pid="4" name="LastSaved">
    <vt:filetime>2022-06-07T00:00:00Z</vt:filetime>
  </property>
  <property fmtid="{D5CDD505-2E9C-101B-9397-08002B2CF9AE}" pid="5" name="KSOProductBuildVer">
    <vt:lpwstr>2052-11.1.0.11744</vt:lpwstr>
  </property>
  <property fmtid="{D5CDD505-2E9C-101B-9397-08002B2CF9AE}" pid="6" name="ICV">
    <vt:lpwstr>ED4B449E14E144A8ABD6ED07383BB1D5</vt:lpwstr>
  </property>
</Properties>
</file>